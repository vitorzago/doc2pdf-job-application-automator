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DBE6" w14:textId="7FC7A4FA" w:rsidR="00725FB2" w:rsidRDefault="00F94ED8" w:rsidP="00681F0A">
      <w:pPr>
        <w:pStyle w:val="Textbody"/>
        <w:spacing w:after="0"/>
        <w:jc w:val="righ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F08B568" wp14:editId="3688F28B">
                <wp:simplePos x="0" y="0"/>
                <wp:positionH relativeFrom="page">
                  <wp:posOffset>1032091</wp:posOffset>
                </wp:positionH>
                <wp:positionV relativeFrom="paragraph">
                  <wp:posOffset>-3505415</wp:posOffset>
                </wp:positionV>
                <wp:extent cx="390525" cy="10315575"/>
                <wp:effectExtent l="9525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0525" cy="10315575"/>
                        </a:xfrm>
                        <a:prstGeom prst="rect">
                          <a:avLst/>
                        </a:prstGeom>
                        <a:solidFill>
                          <a:srgbClr val="00305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3C899" id="Rectangle 3" o:spid="_x0000_s1026" style="position:absolute;margin-left:81.25pt;margin-top:-276pt;width:30.75pt;height:812.25pt;rotation:90;z-index:-50331647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" fillcolor="#00305b" strokecolor="#1f3763 [1604]" strokeweight="1pt">
                <w10:wrap anchorx="page"/>
              </v:rect>
            </w:pict>
          </mc:Fallback>
        </mc:AlternateContent>
      </w:r>
      <w:r w:rsidR="003460CC">
        <w:rPr>
          <w:rFonts w:ascii="Arial" w:hAnsi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125830656" behindDoc="0" locked="0" layoutInCell="1" allowOverlap="1" wp14:anchorId="2A826BC4" wp14:editId="3939A80A">
                <wp:simplePos x="0" y="0"/>
                <wp:positionH relativeFrom="page">
                  <wp:posOffset>7562850</wp:posOffset>
                </wp:positionH>
                <wp:positionV relativeFrom="paragraph">
                  <wp:posOffset>-1313815</wp:posOffset>
                </wp:positionV>
                <wp:extent cx="352425" cy="10315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0315575"/>
                        </a:xfrm>
                        <a:prstGeom prst="rect">
                          <a:avLst/>
                        </a:prstGeom>
                        <a:solidFill>
                          <a:srgbClr val="00305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C4536" id="Rectangle 2" o:spid="_x0000_s1026" style="position:absolute;margin-left:595.5pt;margin-top:-103.45pt;width:27.75pt;height:812.25pt;z-index:12583065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" fillcolor="#00305b" strokecolor="#1f3763 [1604]" strokeweight="1pt">
                <w10:wrap anchorx="page"/>
              </v:rect>
            </w:pict>
          </mc:Fallback>
        </mc:AlternateContent>
      </w:r>
      <w:r w:rsidR="00DF7B3F">
        <w:rPr>
          <w:rFonts w:ascii="Arial" w:hAnsi="Arial"/>
          <w:color w:val="000000"/>
          <w:sz w:val="14"/>
          <w:szCs w:val="14"/>
        </w:rPr>
        <w:tab/>
      </w:r>
      <w:r w:rsidR="00DF7B3F">
        <w:rPr>
          <w:rFonts w:ascii="Arial" w:hAnsi="Arial"/>
          <w:color w:val="000000"/>
          <w:sz w:val="14"/>
          <w:szCs w:val="14"/>
        </w:rPr>
        <w:tab/>
      </w:r>
      <w:r w:rsidR="00DF7B3F">
        <w:rPr>
          <w:rFonts w:ascii="Arial" w:hAnsi="Arial"/>
          <w:color w:val="000000"/>
          <w:sz w:val="14"/>
          <w:szCs w:val="14"/>
        </w:rPr>
        <w:tab/>
      </w:r>
    </w:p>
    <w:p w14:paraId="1DDF2724" w14:textId="152DD66D" w:rsidR="008534F9" w:rsidRPr="003B77E5" w:rsidRDefault="00A24A4A" w:rsidP="00681F0A">
      <w:pPr>
        <w:pStyle w:val="Textbody"/>
        <w:spacing w:after="0"/>
        <w:rPr>
          <w:rFonts w:ascii="Arial" w:hAnsi="Arial"/>
          <w:color w:val="000000"/>
          <w:sz w:val="22"/>
          <w:szCs w:val="22"/>
          <w:lang w:val="en-US"/>
        </w:rPr>
      </w:pPr>
      <w:r w:rsidRPr="003B77E5">
        <w:rPr>
          <w:rFonts w:ascii="Arial" w:hAnsi="Arial"/>
          <w:color w:val="000000"/>
          <w:sz w:val="22"/>
          <w:szCs w:val="22"/>
          <w:lang w:val="en-US"/>
        </w:rPr>
        <w:t>#</w:t>
      </w:r>
      <w:r w:rsidR="0095239E">
        <w:rPr>
          <w:rFonts w:ascii="Arial" w:hAnsi="Arial"/>
          <w:color w:val="000000"/>
          <w:sz w:val="22"/>
          <w:szCs w:val="22"/>
          <w:lang w:val="en-US"/>
        </w:rPr>
        <w:t>their_contact_person.name</w:t>
      </w:r>
      <w:r w:rsidRPr="003B77E5">
        <w:rPr>
          <w:rFonts w:ascii="Arial" w:hAnsi="Arial"/>
          <w:color w:val="000000"/>
          <w:sz w:val="22"/>
          <w:szCs w:val="22"/>
          <w:lang w:val="en-US"/>
        </w:rPr>
        <w:t>#</w:t>
      </w:r>
    </w:p>
    <w:p w14:paraId="14ED43C8" w14:textId="2309E88A" w:rsidR="008534F9" w:rsidRPr="003B77E5" w:rsidRDefault="00CF43C9" w:rsidP="00681F0A">
      <w:pPr>
        <w:pStyle w:val="Textbody"/>
        <w:spacing w:after="0"/>
        <w:rPr>
          <w:rFonts w:ascii="Arial" w:hAnsi="Arial"/>
          <w:color w:val="000000"/>
          <w:sz w:val="22"/>
          <w:szCs w:val="22"/>
          <w:lang w:val="en-US"/>
        </w:rPr>
      </w:pPr>
      <w:r w:rsidRPr="003B77E5">
        <w:rPr>
          <w:rFonts w:ascii="Arial" w:hAnsi="Arial"/>
          <w:color w:val="000000"/>
          <w:sz w:val="22"/>
          <w:szCs w:val="22"/>
          <w:lang w:val="en-US"/>
        </w:rPr>
        <w:t>#</w:t>
      </w:r>
      <w:r w:rsidR="0095239E">
        <w:rPr>
          <w:rFonts w:ascii="Arial" w:hAnsi="Arial"/>
          <w:color w:val="000000"/>
          <w:sz w:val="22"/>
          <w:szCs w:val="22"/>
          <w:lang w:val="en-US"/>
        </w:rPr>
        <w:t>their_organization.name</w:t>
      </w:r>
      <w:r w:rsidRPr="003B77E5">
        <w:rPr>
          <w:rFonts w:ascii="Arial" w:hAnsi="Arial"/>
          <w:color w:val="000000"/>
          <w:sz w:val="22"/>
          <w:szCs w:val="22"/>
          <w:lang w:val="en-US"/>
        </w:rPr>
        <w:t>#</w:t>
      </w:r>
    </w:p>
    <w:p w14:paraId="05992603" w14:textId="0FE349EC" w:rsidR="00CF43C9" w:rsidRPr="00CF43C9" w:rsidRDefault="00CF43C9" w:rsidP="00681F0A">
      <w:pPr>
        <w:pStyle w:val="Textbody"/>
        <w:spacing w:after="0"/>
        <w:rPr>
          <w:rFonts w:ascii="Arial" w:hAnsi="Arial"/>
          <w:color w:val="000000"/>
          <w:sz w:val="22"/>
          <w:szCs w:val="22"/>
          <w:lang w:val="en-US"/>
        </w:rPr>
      </w:pPr>
      <w:r w:rsidRPr="00CF43C9">
        <w:rPr>
          <w:rFonts w:ascii="Arial" w:hAnsi="Arial"/>
          <w:color w:val="000000"/>
          <w:sz w:val="22"/>
          <w:szCs w:val="22"/>
          <w:lang w:val="en-US"/>
        </w:rPr>
        <w:t>#</w:t>
      </w:r>
      <w:r w:rsidR="0095239E">
        <w:rPr>
          <w:rFonts w:ascii="Arial" w:hAnsi="Arial"/>
          <w:color w:val="000000"/>
          <w:sz w:val="22"/>
          <w:szCs w:val="22"/>
          <w:lang w:val="en-US"/>
        </w:rPr>
        <w:t>their_</w:t>
      </w:r>
      <w:proofErr w:type="gramStart"/>
      <w:r w:rsidR="0095239E">
        <w:rPr>
          <w:rFonts w:ascii="Arial" w:hAnsi="Arial"/>
          <w:color w:val="000000"/>
          <w:sz w:val="22"/>
          <w:szCs w:val="22"/>
          <w:lang w:val="en-US"/>
        </w:rPr>
        <w:t>organization.</w:t>
      </w:r>
      <w:r w:rsidRPr="00CF43C9">
        <w:rPr>
          <w:rFonts w:ascii="Arial" w:hAnsi="Arial"/>
          <w:color w:val="000000"/>
          <w:sz w:val="22"/>
          <w:szCs w:val="22"/>
          <w:lang w:val="en-US"/>
        </w:rPr>
        <w:t>address</w:t>
      </w:r>
      <w:proofErr w:type="gramEnd"/>
      <w:r w:rsidRPr="00CF43C9">
        <w:rPr>
          <w:rFonts w:ascii="Arial" w:hAnsi="Arial"/>
          <w:color w:val="000000"/>
          <w:sz w:val="22"/>
          <w:szCs w:val="22"/>
          <w:lang w:val="en-US"/>
        </w:rPr>
        <w:t>#</w:t>
      </w:r>
    </w:p>
    <w:p w14:paraId="546CA29A" w14:textId="3746E63F" w:rsidR="00E1618B" w:rsidRPr="00CF43C9" w:rsidRDefault="00CF43C9" w:rsidP="00681F0A">
      <w:pPr>
        <w:pStyle w:val="Textbody"/>
        <w:spacing w:after="0"/>
        <w:rPr>
          <w:rFonts w:ascii="Arial" w:hAnsi="Arial"/>
          <w:color w:val="000000"/>
          <w:sz w:val="22"/>
          <w:szCs w:val="22"/>
          <w:lang w:val="en-US"/>
        </w:rPr>
      </w:pPr>
      <w:r w:rsidRPr="00CF43C9">
        <w:rPr>
          <w:rFonts w:ascii="Arial" w:hAnsi="Arial"/>
          <w:color w:val="000000"/>
          <w:sz w:val="22"/>
          <w:szCs w:val="22"/>
          <w:lang w:val="en-US"/>
        </w:rPr>
        <w:t>#</w:t>
      </w:r>
      <w:r w:rsidR="0095239E">
        <w:rPr>
          <w:rFonts w:ascii="Arial" w:hAnsi="Arial"/>
          <w:color w:val="000000"/>
          <w:sz w:val="22"/>
          <w:szCs w:val="22"/>
          <w:lang w:val="en-US"/>
        </w:rPr>
        <w:t>their_</w:t>
      </w:r>
      <w:proofErr w:type="gramStart"/>
      <w:r w:rsidR="0095239E">
        <w:rPr>
          <w:rFonts w:ascii="Arial" w:hAnsi="Arial"/>
          <w:color w:val="000000"/>
          <w:sz w:val="22"/>
          <w:szCs w:val="22"/>
          <w:lang w:val="en-US"/>
        </w:rPr>
        <w:t>organization.postcode</w:t>
      </w:r>
      <w:proofErr w:type="gramEnd"/>
      <w:r>
        <w:rPr>
          <w:rFonts w:ascii="Arial" w:hAnsi="Arial"/>
          <w:color w:val="000000"/>
          <w:sz w:val="22"/>
          <w:szCs w:val="22"/>
          <w:lang w:val="en-US"/>
        </w:rPr>
        <w:t># #</w:t>
      </w:r>
      <w:r w:rsidR="0095239E">
        <w:rPr>
          <w:rFonts w:ascii="Arial" w:hAnsi="Arial"/>
          <w:color w:val="000000"/>
          <w:sz w:val="22"/>
          <w:szCs w:val="22"/>
          <w:lang w:val="en-US"/>
        </w:rPr>
        <w:t>their_organization.city</w:t>
      </w:r>
      <w:r>
        <w:rPr>
          <w:rFonts w:ascii="Arial" w:hAnsi="Arial"/>
          <w:color w:val="000000"/>
          <w:sz w:val="22"/>
          <w:szCs w:val="22"/>
          <w:lang w:val="en-US"/>
        </w:rPr>
        <w:t>#</w:t>
      </w:r>
    </w:p>
    <w:p w14:paraId="04EAAEDA" w14:textId="32F0B7F3" w:rsidR="00725FB2" w:rsidRPr="007C15BD" w:rsidRDefault="00CF43C9" w:rsidP="00681F0A">
      <w:pPr>
        <w:pStyle w:val="Textbody"/>
        <w:spacing w:after="0"/>
        <w:jc w:val="right"/>
        <w:rPr>
          <w:rFonts w:ascii="Arial" w:hAnsi="Arial"/>
          <w:color w:val="000000"/>
          <w:sz w:val="22"/>
          <w:szCs w:val="22"/>
          <w:lang w:val="en-US"/>
        </w:rPr>
      </w:pPr>
      <w:r w:rsidRPr="00CF43C9">
        <w:rPr>
          <w:rFonts w:ascii="Arial" w:hAnsi="Arial"/>
          <w:color w:val="000000"/>
          <w:sz w:val="22"/>
          <w:szCs w:val="22"/>
          <w:lang w:val="en-US"/>
        </w:rPr>
        <w:t>#</w:t>
      </w:r>
      <w:proofErr w:type="gramStart"/>
      <w:r w:rsidR="00C750D6">
        <w:rPr>
          <w:rFonts w:ascii="Arial" w:hAnsi="Arial" w:cs="Arial"/>
          <w:color w:val="000000"/>
          <w:sz w:val="22"/>
          <w:szCs w:val="22"/>
          <w:lang w:val="en-US"/>
        </w:rPr>
        <w:t>candidate.city</w:t>
      </w:r>
      <w:proofErr w:type="gramEnd"/>
      <w:r w:rsidRPr="00CF43C9">
        <w:rPr>
          <w:rFonts w:ascii="Arial" w:hAnsi="Arial"/>
          <w:color w:val="000000"/>
          <w:sz w:val="22"/>
          <w:szCs w:val="22"/>
          <w:lang w:val="en-US"/>
        </w:rPr>
        <w:t>#</w:t>
      </w:r>
      <w:r w:rsidR="00D46FE2" w:rsidRPr="00CF43C9">
        <w:rPr>
          <w:rFonts w:ascii="Arial" w:hAnsi="Arial"/>
          <w:color w:val="000000"/>
          <w:sz w:val="22"/>
          <w:szCs w:val="22"/>
          <w:lang w:val="en-US"/>
        </w:rPr>
        <w:t xml:space="preserve">, </w:t>
      </w:r>
      <w:r w:rsidR="007C15BD" w:rsidRPr="007C15BD">
        <w:rPr>
          <w:rFonts w:ascii="Arial" w:hAnsi="Arial"/>
          <w:color w:val="000000"/>
          <w:sz w:val="22"/>
          <w:szCs w:val="22"/>
          <w:lang w:val="en-US"/>
        </w:rPr>
        <w:t>#</w:t>
      </w:r>
      <w:r w:rsidR="007C15BD">
        <w:rPr>
          <w:rFonts w:ascii="Arial" w:hAnsi="Arial"/>
          <w:color w:val="000000"/>
          <w:sz w:val="22"/>
          <w:szCs w:val="22"/>
          <w:lang w:val="en-US"/>
        </w:rPr>
        <w:t>date#</w:t>
      </w:r>
    </w:p>
    <w:p w14:paraId="5C3CE7AA" w14:textId="21698BA5" w:rsidR="00E1618B" w:rsidRPr="007C15BD" w:rsidRDefault="00E1618B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691F079D" w14:textId="77777777" w:rsidR="008534F9" w:rsidRPr="007C15BD" w:rsidRDefault="008534F9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19E22B4C" w14:textId="200F351F" w:rsidR="008534F9" w:rsidRPr="00F75666" w:rsidRDefault="008534F9" w:rsidP="00681F0A">
      <w:pPr>
        <w:pStyle w:val="Textbody"/>
        <w:spacing w:after="0"/>
        <w:jc w:val="both"/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</w:pPr>
      <w:proofErr w:type="spellStart"/>
      <w:r w:rsidRPr="00F75666"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  <w:t>Bewerbung</w:t>
      </w:r>
      <w:proofErr w:type="spellEnd"/>
      <w:r w:rsidRPr="00F75666"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  <w:t xml:space="preserve"> </w:t>
      </w:r>
      <w:proofErr w:type="spellStart"/>
      <w:r w:rsidRPr="00F75666"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  <w:t>als</w:t>
      </w:r>
      <w:proofErr w:type="spellEnd"/>
      <w:r w:rsidRPr="00F75666"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  <w:t xml:space="preserve"> </w:t>
      </w:r>
      <w:r w:rsidR="00CF43C9" w:rsidRPr="00F75666"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  <w:t>#job_position#</w:t>
      </w:r>
    </w:p>
    <w:p w14:paraId="5F8FD389" w14:textId="5F90CF24" w:rsidR="00E1618B" w:rsidRPr="00F75666" w:rsidRDefault="008534F9" w:rsidP="00681F0A">
      <w:pPr>
        <w:pStyle w:val="Standard"/>
        <w:spacing w:line="276" w:lineRule="auto"/>
        <w:jc w:val="both"/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</w:pPr>
      <w:proofErr w:type="spellStart"/>
      <w:r w:rsidRPr="00F75666"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  <w:t>Stelleanzeige</w:t>
      </w:r>
      <w:proofErr w:type="spellEnd"/>
      <w:r w:rsidRPr="00F75666"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  <w:t xml:space="preserve"> </w:t>
      </w:r>
      <w:r w:rsidR="00DE0A2D" w:rsidRPr="00F75666"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  <w:t>#job_identification#</w:t>
      </w:r>
    </w:p>
    <w:p w14:paraId="0E597A55" w14:textId="77777777" w:rsidR="008534F9" w:rsidRPr="00F75666" w:rsidRDefault="008534F9" w:rsidP="00681F0A">
      <w:pPr>
        <w:pStyle w:val="Standard"/>
        <w:spacing w:line="276" w:lineRule="auto"/>
        <w:jc w:val="both"/>
        <w:rPr>
          <w:rFonts w:ascii="Arial" w:hAnsi="Arial" w:cs="Helvetica"/>
          <w:color w:val="000000"/>
          <w:spacing w:val="20"/>
          <w:lang w:val="en-US"/>
        </w:rPr>
      </w:pPr>
    </w:p>
    <w:p w14:paraId="06ACD598" w14:textId="4958DAFC" w:rsidR="008534F9" w:rsidRPr="007C15BD" w:rsidRDefault="00675327" w:rsidP="00681F0A">
      <w:pPr>
        <w:pStyle w:val="Textbody"/>
        <w:spacing w:after="0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#greeting# </w:t>
      </w:r>
      <w:r w:rsidR="00CF43C9" w:rsidRPr="007C15BD">
        <w:rPr>
          <w:rFonts w:ascii="Arial" w:hAnsi="Arial" w:cs="Arial"/>
          <w:color w:val="000000"/>
          <w:sz w:val="22"/>
          <w:szCs w:val="22"/>
          <w:lang w:val="en-US"/>
        </w:rPr>
        <w:t>#form_of_address#</w:t>
      </w:r>
      <w:r w:rsidR="00953EF7">
        <w:rPr>
          <w:rFonts w:ascii="Arial" w:hAnsi="Arial" w:cs="Arial"/>
          <w:color w:val="000000"/>
          <w:sz w:val="22"/>
          <w:szCs w:val="22"/>
          <w:lang w:val="en-US"/>
        </w:rPr>
        <w:t>#filler_greeting#</w:t>
      </w:r>
      <w:r w:rsidR="00CF43C9" w:rsidRPr="007C15BD">
        <w:rPr>
          <w:rFonts w:ascii="Arial" w:hAnsi="Arial" w:cs="Arial"/>
          <w:color w:val="000000"/>
          <w:sz w:val="22"/>
          <w:szCs w:val="22"/>
          <w:lang w:val="en-US"/>
        </w:rPr>
        <w:t>#</w:t>
      </w:r>
      <w:r w:rsidR="003B77E5" w:rsidRPr="007C15BD">
        <w:rPr>
          <w:rFonts w:ascii="Arial" w:hAnsi="Arial" w:cs="Arial"/>
          <w:color w:val="000000"/>
          <w:sz w:val="22"/>
          <w:szCs w:val="22"/>
          <w:lang w:val="en-US"/>
        </w:rPr>
        <w:t>contact_surname</w:t>
      </w:r>
      <w:r w:rsidR="00CF43C9" w:rsidRPr="007C15BD">
        <w:rPr>
          <w:rFonts w:ascii="Arial" w:hAnsi="Arial" w:cs="Arial"/>
          <w:color w:val="000000"/>
          <w:sz w:val="22"/>
          <w:szCs w:val="22"/>
          <w:lang w:val="en-US"/>
        </w:rPr>
        <w:t>#</w:t>
      </w:r>
      <w:r w:rsidR="008534F9" w:rsidRPr="007C15BD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14:paraId="653CA379" w14:textId="77777777" w:rsidR="00725FB2" w:rsidRPr="007C15BD" w:rsidRDefault="00725FB2" w:rsidP="00681F0A">
      <w:pPr>
        <w:pStyle w:val="Textbody"/>
        <w:spacing w:after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38F1AE5" w14:textId="1CD8F996" w:rsidR="00725FB2" w:rsidRDefault="00C12D0C" w:rsidP="00681F0A">
      <w:pPr>
        <w:pStyle w:val="Textbody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hiermit bekommen Sie einen </w:t>
      </w:r>
      <w:r w:rsidRPr="00C12D0C">
        <w:rPr>
          <w:rFonts w:ascii="Arial" w:hAnsi="Arial" w:cs="Arial"/>
          <w:color w:val="000000"/>
          <w:sz w:val="22"/>
          <w:szCs w:val="22"/>
        </w:rPr>
        <w:t>Üb</w:t>
      </w:r>
      <w:r>
        <w:rPr>
          <w:rFonts w:ascii="Arial" w:hAnsi="Arial" w:cs="Arial"/>
          <w:color w:val="000000"/>
          <w:sz w:val="22"/>
          <w:szCs w:val="22"/>
        </w:rPr>
        <w:t xml:space="preserve">erblick der Reihenfolge meiner </w:t>
      </w:r>
      <w:r w:rsidR="000476E8">
        <w:rPr>
          <w:rFonts w:ascii="Arial" w:hAnsi="Arial" w:cs="Arial"/>
          <w:color w:val="000000"/>
          <w:sz w:val="22"/>
          <w:szCs w:val="22"/>
        </w:rPr>
        <w:t>Bewerbung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2483479" w14:textId="2711C041" w:rsidR="00C12D0C" w:rsidRDefault="00C12D0C" w:rsidP="00681F0A">
      <w:pPr>
        <w:pStyle w:val="Textbody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F093D3A" w14:textId="1EFCA6AE" w:rsidR="00C12D0C" w:rsidRDefault="00C12D0C" w:rsidP="00681F0A">
      <w:pPr>
        <w:pStyle w:val="Textbody"/>
        <w:spacing w:after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Zeugnisse</w:t>
      </w:r>
    </w:p>
    <w:p w14:paraId="5D9314FC" w14:textId="6C7763EC" w:rsidR="00C12D0C" w:rsidRDefault="00C12D0C" w:rsidP="00681F0A">
      <w:pPr>
        <w:pStyle w:val="Textbody"/>
        <w:tabs>
          <w:tab w:val="right" w:leader="dot" w:pos="3402"/>
        </w:tabs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83061B9" w14:textId="1083919D" w:rsidR="00C12D0C" w:rsidRPr="00DA1975" w:rsidRDefault="00224D5D" w:rsidP="00DA1975">
      <w:pPr>
        <w:pStyle w:val="ListNumber"/>
      </w:pPr>
      <w:r w:rsidRPr="00DA1975">
        <w:t>#numbering#</w:t>
      </w:r>
    </w:p>
    <w:p w14:paraId="1F7DAE53" w14:textId="77777777" w:rsidR="00C12D0C" w:rsidRPr="001340BC" w:rsidRDefault="00C12D0C" w:rsidP="00681F0A">
      <w:pPr>
        <w:pStyle w:val="Textbody"/>
        <w:spacing w:after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14079EC2" w14:textId="3A071D43" w:rsidR="00725FB2" w:rsidRPr="00BA642F" w:rsidRDefault="00D46FE2" w:rsidP="00681F0A">
      <w:pPr>
        <w:pStyle w:val="Textbody"/>
        <w:tabs>
          <w:tab w:val="left" w:pos="9312"/>
        </w:tabs>
        <w:spacing w:after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proofErr w:type="spellStart"/>
      <w:r w:rsidRPr="001340BC">
        <w:rPr>
          <w:rFonts w:ascii="Arial" w:hAnsi="Arial" w:cs="Arial"/>
          <w:color w:val="000000"/>
          <w:sz w:val="22"/>
          <w:szCs w:val="22"/>
          <w:lang w:val="es-ES"/>
        </w:rPr>
        <w:t>Mit</w:t>
      </w:r>
      <w:proofErr w:type="spellEnd"/>
      <w:r w:rsidRPr="001340BC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1340BC">
        <w:rPr>
          <w:rFonts w:ascii="Arial" w:hAnsi="Arial" w:cs="Arial"/>
          <w:color w:val="000000"/>
          <w:sz w:val="22"/>
          <w:szCs w:val="22"/>
          <w:lang w:val="es-ES"/>
        </w:rPr>
        <w:t>freundlichen</w:t>
      </w:r>
      <w:proofErr w:type="spellEnd"/>
      <w:r w:rsidRPr="001340BC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1340BC">
        <w:rPr>
          <w:rFonts w:ascii="Arial" w:hAnsi="Arial" w:cs="Arial"/>
          <w:color w:val="000000"/>
          <w:sz w:val="22"/>
          <w:szCs w:val="22"/>
          <w:lang w:val="es-ES"/>
        </w:rPr>
        <w:t>Grüßen</w:t>
      </w:r>
      <w:proofErr w:type="spellEnd"/>
    </w:p>
    <w:p w14:paraId="082D13B8" w14:textId="4B946B60" w:rsidR="00725FB2" w:rsidRDefault="00703F80" w:rsidP="00681F0A">
      <w:pPr>
        <w:pStyle w:val="Textbody"/>
        <w:spacing w:after="0"/>
        <w:jc w:val="both"/>
        <w:rPr>
          <w:rFonts w:ascii="Arial" w:hAnsi="Arial"/>
          <w:color w:val="000000"/>
          <w:sz w:val="22"/>
          <w:szCs w:val="22"/>
          <w:lang w:val="es-ES"/>
        </w:rPr>
      </w:pPr>
      <w:r>
        <w:rPr>
          <w:rFonts w:ascii="Arial" w:hAnsi="Arial"/>
          <w:noProof/>
          <w:color w:val="000000"/>
          <w:sz w:val="22"/>
          <w:szCs w:val="22"/>
          <w:lang w:val="es-ES"/>
        </w:rPr>
        <w:drawing>
          <wp:inline distT="0" distB="0" distL="0" distR="0" wp14:anchorId="17E80E9B" wp14:editId="55EF07B1">
            <wp:extent cx="1362459" cy="2316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459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FB2">
      <w:headerReference w:type="default" r:id="rId8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A040F" w14:textId="77777777" w:rsidR="0007402F" w:rsidRDefault="0007402F">
      <w:r>
        <w:separator/>
      </w:r>
    </w:p>
  </w:endnote>
  <w:endnote w:type="continuationSeparator" w:id="0">
    <w:p w14:paraId="191262BD" w14:textId="77777777" w:rsidR="0007402F" w:rsidRDefault="00074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 PL SungtiL GB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Helvetica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BBFDE" w14:textId="77777777" w:rsidR="0007402F" w:rsidRDefault="0007402F">
      <w:r>
        <w:rPr>
          <w:color w:val="000000"/>
        </w:rPr>
        <w:separator/>
      </w:r>
    </w:p>
  </w:footnote>
  <w:footnote w:type="continuationSeparator" w:id="0">
    <w:p w14:paraId="4F6F4190" w14:textId="77777777" w:rsidR="0007402F" w:rsidRDefault="00074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6963" w14:textId="20ACC5DD" w:rsidR="005C05FB" w:rsidRPr="00F75666" w:rsidRDefault="00190F12">
    <w:pPr>
      <w:pStyle w:val="Standard"/>
      <w:spacing w:line="276" w:lineRule="auto"/>
      <w:jc w:val="center"/>
      <w:rPr>
        <w:rFonts w:ascii="Arial" w:hAnsi="Arial"/>
        <w:b/>
        <w:color w:val="00305B"/>
        <w:spacing w:val="20"/>
        <w:sz w:val="30"/>
        <w:szCs w:val="30"/>
        <w:lang w:val="en-US"/>
      </w:rPr>
    </w:pPr>
    <w:r>
      <w:rPr>
        <w:rFonts w:ascii="Arial" w:hAnsi="Arial"/>
        <w:b/>
        <w:color w:val="00305B"/>
        <w:spacing w:val="20"/>
        <w:sz w:val="30"/>
        <w:szCs w:val="30"/>
        <w:lang w:val="en-US"/>
      </w:rPr>
      <w:t>#candidate.name#</w:t>
    </w:r>
  </w:p>
  <w:p w14:paraId="0A8CEDFC" w14:textId="2273F713" w:rsidR="005C05FB" w:rsidRPr="00F75666" w:rsidRDefault="00F75666">
    <w:pPr>
      <w:pStyle w:val="Lebenslauf-Haupt"/>
      <w:tabs>
        <w:tab w:val="left" w:pos="2160"/>
      </w:tabs>
      <w:spacing w:after="0" w:line="276" w:lineRule="auto"/>
      <w:jc w:val="center"/>
      <w:rPr>
        <w:color w:val="000000"/>
      </w:rPr>
    </w:pPr>
    <w:r>
      <w:rPr>
        <w:color w:val="000000"/>
        <w:spacing w:val="20"/>
        <w:szCs w:val="22"/>
      </w:rPr>
      <w:t>#</w:t>
    </w:r>
    <w:proofErr w:type="gramStart"/>
    <w:r>
      <w:rPr>
        <w:color w:val="000000"/>
        <w:spacing w:val="20"/>
        <w:szCs w:val="22"/>
      </w:rPr>
      <w:t>candidate.address</w:t>
    </w:r>
    <w:proofErr w:type="gramEnd"/>
    <w:r>
      <w:rPr>
        <w:color w:val="000000"/>
        <w:spacing w:val="20"/>
        <w:szCs w:val="22"/>
      </w:rPr>
      <w:t>#</w:t>
    </w:r>
    <w:r w:rsidR="00D46FE2" w:rsidRPr="00F75666">
      <w:rPr>
        <w:color w:val="000000"/>
        <w:spacing w:val="20"/>
        <w:szCs w:val="22"/>
      </w:rPr>
      <w:t xml:space="preserve">, </w:t>
    </w:r>
    <w:r w:rsidRPr="00F75666">
      <w:rPr>
        <w:color w:val="000000"/>
        <w:spacing w:val="20"/>
        <w:szCs w:val="22"/>
      </w:rPr>
      <w:t>#candidate.postcode#</w:t>
    </w:r>
    <w:r w:rsidR="00D46FE2" w:rsidRPr="00F75666">
      <w:rPr>
        <w:color w:val="000000"/>
        <w:spacing w:val="20"/>
        <w:szCs w:val="22"/>
      </w:rPr>
      <w:t xml:space="preserve"> </w:t>
    </w:r>
    <w:r w:rsidR="0095239E" w:rsidRPr="00F75666">
      <w:rPr>
        <w:color w:val="000000"/>
        <w:spacing w:val="20"/>
        <w:szCs w:val="22"/>
      </w:rPr>
      <w:t>#candidate.city#</w:t>
    </w:r>
  </w:p>
  <w:p w14:paraId="5B92890E" w14:textId="38B49DDE" w:rsidR="005C05FB" w:rsidRPr="00A25788" w:rsidRDefault="00D46FE2">
    <w:pPr>
      <w:pStyle w:val="Header"/>
      <w:spacing w:line="276" w:lineRule="auto"/>
      <w:jc w:val="center"/>
      <w:rPr>
        <w:rFonts w:ascii="Arial" w:hAnsi="Arial"/>
        <w:color w:val="000000"/>
        <w:spacing w:val="20"/>
        <w:sz w:val="22"/>
        <w:szCs w:val="22"/>
        <w:lang w:val="en-US"/>
      </w:rPr>
    </w:pPr>
    <w:r w:rsidRPr="00A25788">
      <w:rPr>
        <w:rFonts w:ascii="Arial" w:hAnsi="Arial"/>
        <w:color w:val="000000"/>
        <w:spacing w:val="20"/>
        <w:sz w:val="22"/>
        <w:szCs w:val="22"/>
        <w:lang w:val="en-US"/>
      </w:rPr>
      <w:t xml:space="preserve">Mobil: </w:t>
    </w:r>
    <w:r w:rsidR="00A25788">
      <w:rPr>
        <w:rFonts w:ascii="Arial" w:hAnsi="Arial"/>
        <w:color w:val="000000"/>
        <w:spacing w:val="20"/>
        <w:sz w:val="22"/>
        <w:szCs w:val="22"/>
        <w:lang w:val="en-US"/>
      </w:rPr>
      <w:t>#</w:t>
    </w:r>
    <w:proofErr w:type="gramStart"/>
    <w:r w:rsidR="00A25788">
      <w:rPr>
        <w:rFonts w:ascii="Arial" w:hAnsi="Arial"/>
        <w:color w:val="000000"/>
        <w:spacing w:val="20"/>
        <w:sz w:val="22"/>
        <w:szCs w:val="22"/>
        <w:lang w:val="en-US"/>
      </w:rPr>
      <w:t>candidate.</w:t>
    </w:r>
    <w:r w:rsidR="009931AC">
      <w:rPr>
        <w:rFonts w:ascii="Arial" w:hAnsi="Arial"/>
        <w:color w:val="000000"/>
        <w:spacing w:val="20"/>
        <w:sz w:val="22"/>
        <w:szCs w:val="22"/>
        <w:lang w:val="en-US"/>
      </w:rPr>
      <w:t>telephone</w:t>
    </w:r>
    <w:proofErr w:type="gramEnd"/>
    <w:r w:rsidR="00A25788">
      <w:rPr>
        <w:rFonts w:ascii="Arial" w:hAnsi="Arial"/>
        <w:color w:val="000000"/>
        <w:spacing w:val="20"/>
        <w:sz w:val="22"/>
        <w:szCs w:val="22"/>
        <w:lang w:val="en-US"/>
      </w:rPr>
      <w:t>_number#</w:t>
    </w:r>
    <w:r w:rsidRPr="00A25788">
      <w:rPr>
        <w:rFonts w:ascii="Arial" w:hAnsi="Arial"/>
        <w:color w:val="000000"/>
        <w:spacing w:val="20"/>
        <w:sz w:val="22"/>
        <w:szCs w:val="22"/>
        <w:lang w:val="en-US"/>
      </w:rPr>
      <w:t xml:space="preserve"> | E-Mail: </w:t>
    </w:r>
    <w:r w:rsidR="00A25788" w:rsidRPr="00A25788">
      <w:rPr>
        <w:rFonts w:ascii="Arial" w:hAnsi="Arial"/>
        <w:color w:val="000000"/>
        <w:spacing w:val="20"/>
        <w:sz w:val="22"/>
        <w:szCs w:val="22"/>
        <w:lang w:val="en-US"/>
      </w:rPr>
      <w:t>#candidate.e</w:t>
    </w:r>
    <w:r w:rsidR="00A25788">
      <w:rPr>
        <w:rFonts w:ascii="Arial" w:hAnsi="Arial"/>
        <w:color w:val="000000"/>
        <w:spacing w:val="20"/>
        <w:sz w:val="22"/>
        <w:szCs w:val="22"/>
        <w:lang w:val="en-US"/>
      </w:rPr>
      <w:t>mail</w:t>
    </w:r>
    <w:r w:rsidR="006B6C52">
      <w:rPr>
        <w:rFonts w:ascii="Arial" w:hAnsi="Arial"/>
        <w:color w:val="000000"/>
        <w:spacing w:val="20"/>
        <w:sz w:val="22"/>
        <w:szCs w:val="22"/>
        <w:lang w:val="en-US"/>
      </w:rPr>
      <w:t>_address</w:t>
    </w:r>
    <w:r w:rsidR="00A25788">
      <w:rPr>
        <w:rFonts w:ascii="Arial" w:hAnsi="Arial"/>
        <w:color w:val="000000"/>
        <w:spacing w:val="20"/>
        <w:sz w:val="22"/>
        <w:szCs w:val="22"/>
        <w:lang w:val="en-US"/>
      </w:rPr>
      <w:t>#</w:t>
    </w:r>
  </w:p>
  <w:p w14:paraId="1FA0B3E2" w14:textId="77777777" w:rsidR="005C05FB" w:rsidRPr="00A25788" w:rsidRDefault="00D46FE2">
    <w:pPr>
      <w:pStyle w:val="Header"/>
      <w:spacing w:line="276" w:lineRule="auto"/>
      <w:jc w:val="center"/>
      <w:rPr>
        <w:rFonts w:ascii="Arial" w:hAnsi="Arial"/>
        <w:color w:val="00142E"/>
        <w:sz w:val="28"/>
        <w:szCs w:val="28"/>
        <w:lang w:val="en-US"/>
      </w:rPr>
    </w:pPr>
    <w:r w:rsidRPr="00A25788">
      <w:rPr>
        <w:rFonts w:ascii="Arial" w:hAnsi="Arial"/>
        <w:color w:val="00142E"/>
        <w:sz w:val="28"/>
        <w:szCs w:val="28"/>
        <w:lang w:val="en-US"/>
      </w:rPr>
      <w:t>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6D54979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8FD2445"/>
    <w:multiLevelType w:val="multilevel"/>
    <w:tmpl w:val="3CE2F3B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51392D57"/>
    <w:multiLevelType w:val="hybridMultilevel"/>
    <w:tmpl w:val="2DAA2B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27C71"/>
    <w:multiLevelType w:val="hybridMultilevel"/>
    <w:tmpl w:val="80E65E76"/>
    <w:lvl w:ilvl="0" w:tplc="721282A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5"/>
  </w:num>
  <w:num w:numId="7">
    <w:abstractNumId w:val="3"/>
  </w:num>
  <w:num w:numId="8">
    <w:abstractNumId w:val="3"/>
  </w:num>
  <w:num w:numId="9">
    <w:abstractNumId w:val="2"/>
  </w:num>
  <w:num w:numId="10">
    <w:abstractNumId w:val="2"/>
  </w:num>
  <w:num w:numId="11">
    <w:abstractNumId w:val="4"/>
  </w:num>
  <w:num w:numId="12">
    <w:abstractNumId w:val="1"/>
  </w:num>
  <w:num w:numId="13">
    <w:abstractNumId w:val="1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FB2"/>
    <w:rsid w:val="00001CE3"/>
    <w:rsid w:val="000476E8"/>
    <w:rsid w:val="00071271"/>
    <w:rsid w:val="0007402F"/>
    <w:rsid w:val="000B4343"/>
    <w:rsid w:val="000B72BF"/>
    <w:rsid w:val="000D48F4"/>
    <w:rsid w:val="000E5964"/>
    <w:rsid w:val="00122130"/>
    <w:rsid w:val="001340BC"/>
    <w:rsid w:val="001421F2"/>
    <w:rsid w:val="00190F12"/>
    <w:rsid w:val="00205370"/>
    <w:rsid w:val="00223C16"/>
    <w:rsid w:val="00224D5D"/>
    <w:rsid w:val="0024672C"/>
    <w:rsid w:val="0028138D"/>
    <w:rsid w:val="002A1C89"/>
    <w:rsid w:val="002F57DA"/>
    <w:rsid w:val="003460CC"/>
    <w:rsid w:val="003B77E5"/>
    <w:rsid w:val="003D4D5F"/>
    <w:rsid w:val="003F6CCC"/>
    <w:rsid w:val="00443795"/>
    <w:rsid w:val="00475F23"/>
    <w:rsid w:val="00482B33"/>
    <w:rsid w:val="00493A89"/>
    <w:rsid w:val="004D15EC"/>
    <w:rsid w:val="005360CA"/>
    <w:rsid w:val="00557DBF"/>
    <w:rsid w:val="00560E2B"/>
    <w:rsid w:val="0056635B"/>
    <w:rsid w:val="00575D32"/>
    <w:rsid w:val="005A6290"/>
    <w:rsid w:val="005A77D5"/>
    <w:rsid w:val="005E7AC1"/>
    <w:rsid w:val="00600675"/>
    <w:rsid w:val="00600D6E"/>
    <w:rsid w:val="00616AF8"/>
    <w:rsid w:val="006744E6"/>
    <w:rsid w:val="00675327"/>
    <w:rsid w:val="00681F0A"/>
    <w:rsid w:val="006B1FC7"/>
    <w:rsid w:val="006B6C52"/>
    <w:rsid w:val="00703F80"/>
    <w:rsid w:val="00725FB2"/>
    <w:rsid w:val="00766A49"/>
    <w:rsid w:val="007C15BD"/>
    <w:rsid w:val="007D66CF"/>
    <w:rsid w:val="00814FCE"/>
    <w:rsid w:val="00827F78"/>
    <w:rsid w:val="00843AF8"/>
    <w:rsid w:val="008534F9"/>
    <w:rsid w:val="00870DAC"/>
    <w:rsid w:val="00871FFA"/>
    <w:rsid w:val="00902627"/>
    <w:rsid w:val="0095239E"/>
    <w:rsid w:val="00953EF7"/>
    <w:rsid w:val="009637EE"/>
    <w:rsid w:val="00976DD3"/>
    <w:rsid w:val="009931AC"/>
    <w:rsid w:val="00A2180A"/>
    <w:rsid w:val="00A24A4A"/>
    <w:rsid w:val="00A25788"/>
    <w:rsid w:val="00A341E8"/>
    <w:rsid w:val="00A53E27"/>
    <w:rsid w:val="00A73A3C"/>
    <w:rsid w:val="00A73C55"/>
    <w:rsid w:val="00AC7960"/>
    <w:rsid w:val="00B50FC5"/>
    <w:rsid w:val="00B67F4E"/>
    <w:rsid w:val="00B70D7F"/>
    <w:rsid w:val="00B75FF7"/>
    <w:rsid w:val="00B922E7"/>
    <w:rsid w:val="00BA642F"/>
    <w:rsid w:val="00C12D0C"/>
    <w:rsid w:val="00C145AA"/>
    <w:rsid w:val="00C455AC"/>
    <w:rsid w:val="00C5254E"/>
    <w:rsid w:val="00C739D4"/>
    <w:rsid w:val="00C750D6"/>
    <w:rsid w:val="00C82077"/>
    <w:rsid w:val="00C82807"/>
    <w:rsid w:val="00C95448"/>
    <w:rsid w:val="00C97AFA"/>
    <w:rsid w:val="00CF43C9"/>
    <w:rsid w:val="00CF6B3D"/>
    <w:rsid w:val="00D46FE2"/>
    <w:rsid w:val="00D77333"/>
    <w:rsid w:val="00D9112A"/>
    <w:rsid w:val="00DA1975"/>
    <w:rsid w:val="00DE0A2D"/>
    <w:rsid w:val="00DF7B3F"/>
    <w:rsid w:val="00E1618B"/>
    <w:rsid w:val="00EE2624"/>
    <w:rsid w:val="00F502FE"/>
    <w:rsid w:val="00F7190A"/>
    <w:rsid w:val="00F75666"/>
    <w:rsid w:val="00F94ED8"/>
    <w:rsid w:val="00FB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BCC9"/>
  <w15:docId w15:val="{15B7B668-A4CC-4BBE-94B9-F776F2E1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5B"/>
  </w:style>
  <w:style w:type="paragraph" w:styleId="Heading1">
    <w:name w:val="heading 1"/>
    <w:basedOn w:val="Heading"/>
    <w:uiPriority w:val="9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Cambria" w:eastAsia="MS Mincho" w:hAnsi="Cambria" w:cs="DejaVu Sans"/>
      <w:color w:val="00000A"/>
      <w:kern w:val="0"/>
      <w:lang w:val="de-DE" w:eastAsia="de-DE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Normal"/>
    <w:uiPriority w:val="99"/>
    <w:unhideWhenUsed/>
    <w:rsid w:val="001421F2"/>
    <w:pPr>
      <w:suppressAutoHyphens w:val="0"/>
      <w:autoSpaceDN/>
      <w:spacing w:after="200" w:line="276" w:lineRule="auto"/>
      <w:ind w:left="360" w:hanging="36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421F2"/>
    <w:pPr>
      <w:suppressAutoHyphens w:val="0"/>
      <w:autoSpaceDN/>
      <w:spacing w:after="200"/>
      <w:textAlignment w:val="auto"/>
    </w:pPr>
    <w:rPr>
      <w:rFonts w:asciiTheme="minorHAnsi" w:eastAsiaTheme="minorEastAsia" w:hAnsiTheme="minorHAnsi" w:cstheme="minorBidi"/>
      <w:b/>
      <w:bCs/>
      <w:color w:val="4472C4" w:themeColor="accent1"/>
      <w:kern w:val="0"/>
      <w:sz w:val="18"/>
      <w:szCs w:val="18"/>
      <w:lang w:eastAsia="en-US" w:bidi="ar-SA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Header">
    <w:name w:val="header"/>
    <w:basedOn w:val="Standard"/>
    <w:pPr>
      <w:tabs>
        <w:tab w:val="center" w:pos="4536"/>
        <w:tab w:val="right" w:pos="9072"/>
      </w:tabs>
    </w:pPr>
  </w:style>
  <w:style w:type="paragraph" w:styleId="Footer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Lebenslauf-Haupt">
    <w:name w:val="Lebenslauf - Haupt"/>
    <w:pPr>
      <w:shd w:val="clear" w:color="auto" w:fill="FFFFFF"/>
      <w:spacing w:after="45"/>
    </w:pPr>
    <w:rPr>
      <w:rFonts w:ascii="Arial" w:eastAsia="MS Mincho" w:hAnsi="Arial" w:cs="DejaVu Sans"/>
      <w:color w:val="00000A"/>
      <w:kern w:val="0"/>
      <w:sz w:val="22"/>
      <w:lang w:eastAsia="de-DE" w:bidi="ar-SA"/>
    </w:rPr>
  </w:style>
  <w:style w:type="paragraph" w:styleId="CommentText">
    <w:name w:val="annotation text"/>
    <w:basedOn w:val="Standard"/>
    <w:rPr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KopfzeileZeichen">
    <w:name w:val="Kopfzeile Zeichen"/>
    <w:basedOn w:val="DefaultParagraphFont"/>
  </w:style>
  <w:style w:type="character" w:customStyle="1" w:styleId="FuzeileZeichen">
    <w:name w:val="Fußzeile Zeichen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Emphasis">
    <w:name w:val="Emphasis"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paragraph" w:customStyle="1" w:styleId="Standard1">
    <w:name w:val="Standard1"/>
    <w:link w:val="Standard1Zchn"/>
    <w:rsid w:val="008534F9"/>
    <w:rPr>
      <w:rFonts w:ascii="Cambria" w:eastAsia="MS Mincho" w:hAnsi="Cambria" w:cs="DejaVu Sans"/>
      <w:color w:val="00000A"/>
      <w:kern w:val="0"/>
      <w:lang w:val="de-DE" w:eastAsia="de-DE" w:bidi="ar-SA"/>
    </w:rPr>
  </w:style>
  <w:style w:type="character" w:customStyle="1" w:styleId="Standard1Zchn">
    <w:name w:val="Standard1 Zchn"/>
    <w:basedOn w:val="DefaultParagraphFont"/>
    <w:link w:val="Standard1"/>
    <w:rsid w:val="008534F9"/>
    <w:rPr>
      <w:rFonts w:ascii="Cambria" w:eastAsia="MS Mincho" w:hAnsi="Cambria" w:cs="DejaVu Sans"/>
      <w:color w:val="00000A"/>
      <w:kern w:val="0"/>
      <w:lang w:val="de-DE" w:eastAsia="de-DE" w:bidi="ar-SA"/>
    </w:rPr>
  </w:style>
  <w:style w:type="paragraph" w:styleId="ListNumber">
    <w:name w:val="List Number"/>
    <w:basedOn w:val="Normal"/>
    <w:autoRedefine/>
    <w:uiPriority w:val="99"/>
    <w:unhideWhenUsed/>
    <w:rsid w:val="0056635B"/>
    <w:pPr>
      <w:numPr>
        <w:numId w:val="11"/>
      </w:numPr>
      <w:tabs>
        <w:tab w:val="clear" w:pos="360"/>
        <w:tab w:val="right" w:leader="dot" w:pos="8222"/>
      </w:tabs>
      <w:suppressAutoHyphens w:val="0"/>
      <w:autoSpaceDN/>
      <w:spacing w:line="276" w:lineRule="auto"/>
      <w:ind w:left="357" w:hanging="357"/>
      <w:contextualSpacing/>
      <w:textAlignment w:val="auto"/>
    </w:pPr>
    <w:rPr>
      <w:rFonts w:ascii="Arial" w:eastAsiaTheme="minorEastAsia" w:hAnsi="Arial" w:cstheme="minorBidi"/>
      <w:kern w:val="0"/>
      <w:sz w:val="22"/>
      <w:szCs w:val="22"/>
      <w:lang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1421F2"/>
    <w:pPr>
      <w:suppressAutoHyphens w:val="0"/>
      <w:autoSpaceDN/>
      <w:spacing w:after="120" w:line="276" w:lineRule="auto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1421F2"/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1421F2"/>
    <w:pPr>
      <w:suppressAutoHyphens w:val="0"/>
      <w:autoSpaceDN/>
      <w:spacing w:after="120" w:line="480" w:lineRule="auto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1421F2"/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1421F2"/>
    <w:pPr>
      <w:suppressAutoHyphens w:val="0"/>
      <w:autoSpaceDN/>
      <w:spacing w:after="120" w:line="276" w:lineRule="auto"/>
      <w:textAlignment w:val="auto"/>
    </w:pPr>
    <w:rPr>
      <w:rFonts w:asciiTheme="minorHAnsi" w:eastAsiaTheme="minorEastAsia" w:hAnsiTheme="minorHAnsi" w:cstheme="minorBidi"/>
      <w:kern w:val="0"/>
      <w:sz w:val="16"/>
      <w:szCs w:val="16"/>
      <w:lang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1421F2"/>
    <w:rPr>
      <w:rFonts w:asciiTheme="minorHAnsi" w:eastAsiaTheme="minorEastAsia" w:hAnsiTheme="minorHAnsi" w:cstheme="minorBidi"/>
      <w:kern w:val="0"/>
      <w:sz w:val="16"/>
      <w:szCs w:val="16"/>
      <w:lang w:eastAsia="en-US" w:bidi="ar-SA"/>
    </w:rPr>
  </w:style>
  <w:style w:type="character" w:styleId="BookTitle">
    <w:name w:val="Book Title"/>
    <w:basedOn w:val="DefaultParagraphFont"/>
    <w:uiPriority w:val="33"/>
    <w:qFormat/>
    <w:rsid w:val="001421F2"/>
    <w:rPr>
      <w:b/>
      <w:bCs/>
      <w:smallCaps/>
      <w:spacing w:val="5"/>
    </w:rPr>
  </w:style>
  <w:style w:type="table" w:styleId="ColorfulGrid">
    <w:name w:val="Colorful Grid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Bullet">
    <w:name w:val="List Bullet"/>
    <w:basedOn w:val="Normal"/>
    <w:uiPriority w:val="99"/>
    <w:unhideWhenUsed/>
    <w:rsid w:val="001421F2"/>
    <w:pPr>
      <w:numPr>
        <w:numId w:val="6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Bullet2">
    <w:name w:val="List Bullet 2"/>
    <w:basedOn w:val="Normal"/>
    <w:uiPriority w:val="99"/>
    <w:unhideWhenUsed/>
    <w:rsid w:val="001421F2"/>
    <w:pPr>
      <w:numPr>
        <w:numId w:val="8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Bullet3">
    <w:name w:val="List Bullet 3"/>
    <w:basedOn w:val="Normal"/>
    <w:uiPriority w:val="99"/>
    <w:unhideWhenUsed/>
    <w:rsid w:val="001421F2"/>
    <w:pPr>
      <w:numPr>
        <w:numId w:val="10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3">
    <w:name w:val="List 3"/>
    <w:basedOn w:val="Normal"/>
    <w:uiPriority w:val="99"/>
    <w:unhideWhenUsed/>
    <w:rsid w:val="001421F2"/>
    <w:pPr>
      <w:suppressAutoHyphens w:val="0"/>
      <w:autoSpaceDN/>
      <w:spacing w:after="200" w:line="276" w:lineRule="auto"/>
      <w:ind w:left="1080" w:hanging="36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2">
    <w:name w:val="List 2"/>
    <w:basedOn w:val="Normal"/>
    <w:uiPriority w:val="99"/>
    <w:unhideWhenUsed/>
    <w:rsid w:val="001421F2"/>
    <w:pPr>
      <w:suppressAutoHyphens w:val="0"/>
      <w:autoSpaceDN/>
      <w:spacing w:after="200" w:line="276" w:lineRule="auto"/>
      <w:ind w:left="720" w:hanging="36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Number2">
    <w:name w:val="List Number 2"/>
    <w:basedOn w:val="Normal"/>
    <w:uiPriority w:val="99"/>
    <w:unhideWhenUsed/>
    <w:rsid w:val="001421F2"/>
    <w:pPr>
      <w:numPr>
        <w:numId w:val="13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Number3">
    <w:name w:val="List Number 3"/>
    <w:basedOn w:val="Normal"/>
    <w:uiPriority w:val="99"/>
    <w:unhideWhenUsed/>
    <w:rsid w:val="001421F2"/>
    <w:pPr>
      <w:numPr>
        <w:numId w:val="15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Continue">
    <w:name w:val="List Continue"/>
    <w:basedOn w:val="Normal"/>
    <w:uiPriority w:val="99"/>
    <w:unhideWhenUsed/>
    <w:rsid w:val="001421F2"/>
    <w:pPr>
      <w:suppressAutoHyphens w:val="0"/>
      <w:autoSpaceDN/>
      <w:spacing w:after="120" w:line="276" w:lineRule="auto"/>
      <w:ind w:left="36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Continue2">
    <w:name w:val="List Continue 2"/>
    <w:basedOn w:val="Normal"/>
    <w:uiPriority w:val="99"/>
    <w:unhideWhenUsed/>
    <w:rsid w:val="001421F2"/>
    <w:pPr>
      <w:suppressAutoHyphens w:val="0"/>
      <w:autoSpaceDN/>
      <w:spacing w:after="12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Continue3">
    <w:name w:val="List Continue 3"/>
    <w:basedOn w:val="Normal"/>
    <w:uiPriority w:val="99"/>
    <w:unhideWhenUsed/>
    <w:rsid w:val="001421F2"/>
    <w:pPr>
      <w:suppressAutoHyphens w:val="0"/>
      <w:autoSpaceDN/>
      <w:spacing w:after="120" w:line="276" w:lineRule="auto"/>
      <w:ind w:left="108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Jochen Mai</dc:creator>
  <cp:lastModifiedBy>vitorhugobz</cp:lastModifiedBy>
  <cp:revision>39</cp:revision>
  <cp:lastPrinted>2021-08-23T05:52:00Z</cp:lastPrinted>
  <dcterms:created xsi:type="dcterms:W3CDTF">2021-08-10T13:33:00Z</dcterms:created>
  <dcterms:modified xsi:type="dcterms:W3CDTF">2021-10-02T21:07:00Z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Karrierebibel.de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
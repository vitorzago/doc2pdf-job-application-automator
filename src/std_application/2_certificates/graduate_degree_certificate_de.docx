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BE6" w14:textId="7FC7A4FA" w:rsidR="00725FB2" w:rsidRDefault="00F94ED8" w:rsidP="00681F0A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F08B568" wp14:editId="3688F28B">
                <wp:simplePos x="0" y="0"/>
                <wp:positionH relativeFrom="page">
                  <wp:posOffset>1032091</wp:posOffset>
                </wp:positionH>
                <wp:positionV relativeFrom="paragraph">
                  <wp:posOffset>-3505415</wp:posOffset>
                </wp:positionV>
                <wp:extent cx="390525" cy="10315575"/>
                <wp:effectExtent l="9525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C899" id="Rectangle 3" o:spid="_x0000_s1026" style="position:absolute;margin-left:81.25pt;margin-top:-276pt;width:30.75pt;height:812.25pt;rotation:90;z-index:-50331647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" fillcolor="#00305b" strokecolor="#1f3763 [1604]" strokeweight="1pt">
                <w10:wrap anchorx="page"/>
              </v:rect>
            </w:pict>
          </mc:Fallback>
        </mc:AlternateContent>
      </w:r>
      <w:r w:rsidR="003460CC"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125830656" behindDoc="0" locked="0" layoutInCell="1" allowOverlap="1" wp14:anchorId="2A826BC4" wp14:editId="3939A80A">
                <wp:simplePos x="0" y="0"/>
                <wp:positionH relativeFrom="page">
                  <wp:posOffset>7562850</wp:posOffset>
                </wp:positionH>
                <wp:positionV relativeFrom="paragraph">
                  <wp:posOffset>-1313815</wp:posOffset>
                </wp:positionV>
                <wp:extent cx="352425" cy="10315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4536" id="Rectangle 2" o:spid="_x0000_s1026" style="position:absolute;margin-left:595.5pt;margin-top:-103.45pt;width:27.75pt;height:812.25pt;z-index:1258306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" fillcolor="#00305b" strokecolor="#1f3763 [1604]" strokeweight="1pt">
                <w10:wrap anchorx="page"/>
              </v:rect>
            </w:pict>
          </mc:Fallback>
        </mc:AlternateContent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</w:p>
    <w:p w14:paraId="5C3CE7AA" w14:textId="2A77EA48" w:rsidR="00E1618B" w:rsidRDefault="00E1618B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563A6BE" w14:textId="6B00B803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15A04800" w14:textId="40F6D3AF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823B671" w14:textId="6D1AED08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3D043FE5" w14:textId="671414EC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08738EAF" w14:textId="77777777" w:rsidR="00264451" w:rsidRPr="007C15BD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691F079D" w14:textId="77777777" w:rsidR="008534F9" w:rsidRPr="007C15BD" w:rsidRDefault="008534F9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F8FD389" w14:textId="32475629" w:rsidR="00E1618B" w:rsidRPr="00F75666" w:rsidRDefault="00264451" w:rsidP="00264451">
      <w:pPr>
        <w:pStyle w:val="Textbody"/>
        <w:spacing w:after="0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Graduat</w:t>
      </w:r>
      <w:r w:rsidR="005344A9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e</w:t>
      </w:r>
      <w:r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</w:t>
      </w:r>
      <w:r w:rsidR="005344A9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Degree</w:t>
      </w:r>
      <w:r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Certificate</w:t>
      </w:r>
    </w:p>
    <w:sectPr w:rsidR="00E1618B" w:rsidRPr="00F756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3D2F" w14:textId="77777777" w:rsidR="00E7654B" w:rsidRDefault="00E7654B">
      <w:r>
        <w:separator/>
      </w:r>
    </w:p>
  </w:endnote>
  <w:endnote w:type="continuationSeparator" w:id="0">
    <w:p w14:paraId="59563C37" w14:textId="77777777" w:rsidR="00E7654B" w:rsidRDefault="00E7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302A" w14:textId="77777777" w:rsidR="00190F12" w:rsidRDefault="00190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AEDC" w14:textId="77777777" w:rsidR="00190F12" w:rsidRDefault="00190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DB89" w14:textId="77777777" w:rsidR="00190F12" w:rsidRDefault="00190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D8F1" w14:textId="77777777" w:rsidR="00E7654B" w:rsidRDefault="00E7654B">
      <w:r>
        <w:rPr>
          <w:color w:val="000000"/>
        </w:rPr>
        <w:separator/>
      </w:r>
    </w:p>
  </w:footnote>
  <w:footnote w:type="continuationSeparator" w:id="0">
    <w:p w14:paraId="26051276" w14:textId="77777777" w:rsidR="00E7654B" w:rsidRDefault="00E76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CCBB" w14:textId="77777777" w:rsidR="00190F12" w:rsidRDefault="00190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963" w14:textId="20ACC5DD" w:rsidR="005C05FB" w:rsidRPr="00F75666" w:rsidRDefault="00190F12">
    <w:pPr>
      <w:pStyle w:val="Standard"/>
      <w:spacing w:line="276" w:lineRule="auto"/>
      <w:jc w:val="center"/>
      <w:rPr>
        <w:rFonts w:ascii="Arial" w:hAnsi="Arial"/>
        <w:b/>
        <w:color w:val="00305B"/>
        <w:spacing w:val="20"/>
        <w:sz w:val="30"/>
        <w:szCs w:val="30"/>
        <w:lang w:val="en-US"/>
      </w:rPr>
    </w:pPr>
    <w:r>
      <w:rPr>
        <w:rFonts w:ascii="Arial" w:hAnsi="Arial"/>
        <w:b/>
        <w:color w:val="00305B"/>
        <w:spacing w:val="20"/>
        <w:sz w:val="30"/>
        <w:szCs w:val="30"/>
        <w:lang w:val="en-US"/>
      </w:rPr>
      <w:t>#candidate.name#</w:t>
    </w:r>
  </w:p>
  <w:p w14:paraId="0A8CEDFC" w14:textId="2273F713" w:rsidR="005C05FB" w:rsidRPr="00F75666" w:rsidRDefault="00F75666">
    <w:pPr>
      <w:pStyle w:val="Lebenslauf-Haupt"/>
      <w:tabs>
        <w:tab w:val="left" w:pos="2160"/>
      </w:tabs>
      <w:spacing w:after="0" w:line="276" w:lineRule="auto"/>
      <w:jc w:val="center"/>
      <w:rPr>
        <w:color w:val="000000"/>
      </w:rPr>
    </w:pPr>
    <w:r>
      <w:rPr>
        <w:color w:val="000000"/>
        <w:spacing w:val="20"/>
        <w:szCs w:val="22"/>
      </w:rPr>
      <w:t>#candidate.address#</w:t>
    </w:r>
    <w:r w:rsidR="00D46FE2" w:rsidRPr="00F75666">
      <w:rPr>
        <w:color w:val="000000"/>
        <w:spacing w:val="20"/>
        <w:szCs w:val="22"/>
      </w:rPr>
      <w:t xml:space="preserve">, </w:t>
    </w:r>
    <w:r w:rsidRPr="00F75666">
      <w:rPr>
        <w:color w:val="000000"/>
        <w:spacing w:val="20"/>
        <w:szCs w:val="22"/>
      </w:rPr>
      <w:t>#candidate.postcode#</w:t>
    </w:r>
    <w:r w:rsidR="00D46FE2" w:rsidRPr="00F75666">
      <w:rPr>
        <w:color w:val="000000"/>
        <w:spacing w:val="20"/>
        <w:szCs w:val="22"/>
      </w:rPr>
      <w:t xml:space="preserve"> </w:t>
    </w:r>
    <w:r w:rsidR="0095239E" w:rsidRPr="00F75666">
      <w:rPr>
        <w:color w:val="000000"/>
        <w:spacing w:val="20"/>
        <w:szCs w:val="22"/>
      </w:rPr>
      <w:t>#candidate.city#</w:t>
    </w:r>
  </w:p>
  <w:p w14:paraId="5B92890E" w14:textId="250E2A50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0000"/>
        <w:spacing w:val="20"/>
        <w:sz w:val="22"/>
        <w:szCs w:val="22"/>
        <w:lang w:val="en-US"/>
      </w:rPr>
    </w:pP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Mobil: 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#candidate.cell_phone_number#</w:t>
    </w: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 | E-Mail: </w:t>
    </w:r>
    <w:r w:rsidR="00A25788" w:rsidRPr="00A25788">
      <w:rPr>
        <w:rFonts w:ascii="Arial" w:hAnsi="Arial"/>
        <w:color w:val="000000"/>
        <w:spacing w:val="20"/>
        <w:sz w:val="22"/>
        <w:szCs w:val="22"/>
        <w:lang w:val="en-US"/>
      </w:rPr>
      <w:t>#candidate.e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mail#</w:t>
    </w:r>
  </w:p>
  <w:p w14:paraId="1FA0B3E2" w14:textId="77777777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142E"/>
        <w:sz w:val="28"/>
        <w:szCs w:val="28"/>
        <w:lang w:val="en-US"/>
      </w:rPr>
    </w:pPr>
    <w:r w:rsidRPr="00A25788">
      <w:rPr>
        <w:rFonts w:ascii="Arial" w:hAnsi="Arial"/>
        <w:color w:val="00142E"/>
        <w:sz w:val="28"/>
        <w:szCs w:val="28"/>
        <w:lang w:val="en-US"/>
      </w:rPr>
      <w:t>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67D1" w14:textId="77777777" w:rsidR="00190F12" w:rsidRDefault="00190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D5497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FD2445"/>
    <w:multiLevelType w:val="multilevel"/>
    <w:tmpl w:val="3CE2F3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1392D57"/>
    <w:multiLevelType w:val="hybridMultilevel"/>
    <w:tmpl w:val="2DAA2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27C71"/>
    <w:multiLevelType w:val="hybridMultilevel"/>
    <w:tmpl w:val="80E65E76"/>
    <w:lvl w:ilvl="0" w:tplc="721282A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B2"/>
    <w:rsid w:val="00001CE3"/>
    <w:rsid w:val="000476E8"/>
    <w:rsid w:val="00071271"/>
    <w:rsid w:val="000B4343"/>
    <w:rsid w:val="000B72BF"/>
    <w:rsid w:val="000D48F4"/>
    <w:rsid w:val="000E5964"/>
    <w:rsid w:val="00122130"/>
    <w:rsid w:val="001340BC"/>
    <w:rsid w:val="001421F2"/>
    <w:rsid w:val="00190F12"/>
    <w:rsid w:val="00205370"/>
    <w:rsid w:val="00223C16"/>
    <w:rsid w:val="00224D5D"/>
    <w:rsid w:val="0024672C"/>
    <w:rsid w:val="00264451"/>
    <w:rsid w:val="0028138D"/>
    <w:rsid w:val="002A1C89"/>
    <w:rsid w:val="002F57DA"/>
    <w:rsid w:val="003460CC"/>
    <w:rsid w:val="003B77E5"/>
    <w:rsid w:val="003D4D5F"/>
    <w:rsid w:val="003F6CCC"/>
    <w:rsid w:val="00443795"/>
    <w:rsid w:val="00475F23"/>
    <w:rsid w:val="00482B33"/>
    <w:rsid w:val="00493A89"/>
    <w:rsid w:val="004D15EC"/>
    <w:rsid w:val="005344A9"/>
    <w:rsid w:val="00557DBF"/>
    <w:rsid w:val="00560E2B"/>
    <w:rsid w:val="0056635B"/>
    <w:rsid w:val="00575D32"/>
    <w:rsid w:val="005A6290"/>
    <w:rsid w:val="005A77D5"/>
    <w:rsid w:val="005E7AC1"/>
    <w:rsid w:val="00600675"/>
    <w:rsid w:val="00600D6E"/>
    <w:rsid w:val="00616AF8"/>
    <w:rsid w:val="006744E6"/>
    <w:rsid w:val="00675327"/>
    <w:rsid w:val="00681F0A"/>
    <w:rsid w:val="006B1FC7"/>
    <w:rsid w:val="00725FB2"/>
    <w:rsid w:val="00766A49"/>
    <w:rsid w:val="007C15BD"/>
    <w:rsid w:val="007D66CF"/>
    <w:rsid w:val="00814FCE"/>
    <w:rsid w:val="00827F78"/>
    <w:rsid w:val="00843AF8"/>
    <w:rsid w:val="008534F9"/>
    <w:rsid w:val="00870DAC"/>
    <w:rsid w:val="00871FFA"/>
    <w:rsid w:val="00902627"/>
    <w:rsid w:val="0095239E"/>
    <w:rsid w:val="00953EF7"/>
    <w:rsid w:val="009637EE"/>
    <w:rsid w:val="00976DD3"/>
    <w:rsid w:val="00A2180A"/>
    <w:rsid w:val="00A24A4A"/>
    <w:rsid w:val="00A25788"/>
    <w:rsid w:val="00A341E8"/>
    <w:rsid w:val="00A53E27"/>
    <w:rsid w:val="00A73A3C"/>
    <w:rsid w:val="00A73C55"/>
    <w:rsid w:val="00AC7960"/>
    <w:rsid w:val="00B50FC5"/>
    <w:rsid w:val="00B67F4E"/>
    <w:rsid w:val="00B70D7F"/>
    <w:rsid w:val="00B75FF7"/>
    <w:rsid w:val="00B922E7"/>
    <w:rsid w:val="00BA642F"/>
    <w:rsid w:val="00C12D0C"/>
    <w:rsid w:val="00C145AA"/>
    <w:rsid w:val="00C455AC"/>
    <w:rsid w:val="00C5254E"/>
    <w:rsid w:val="00C739D4"/>
    <w:rsid w:val="00C750D6"/>
    <w:rsid w:val="00C82077"/>
    <w:rsid w:val="00C82807"/>
    <w:rsid w:val="00C95448"/>
    <w:rsid w:val="00C97AFA"/>
    <w:rsid w:val="00CB448B"/>
    <w:rsid w:val="00CF43C9"/>
    <w:rsid w:val="00CF6B3D"/>
    <w:rsid w:val="00D46FE2"/>
    <w:rsid w:val="00D77333"/>
    <w:rsid w:val="00D9112A"/>
    <w:rsid w:val="00DA1975"/>
    <w:rsid w:val="00DE0A2D"/>
    <w:rsid w:val="00DF7B3F"/>
    <w:rsid w:val="00E1618B"/>
    <w:rsid w:val="00E7654B"/>
    <w:rsid w:val="00EE2624"/>
    <w:rsid w:val="00F502FE"/>
    <w:rsid w:val="00F7190A"/>
    <w:rsid w:val="00F75666"/>
    <w:rsid w:val="00F94ED8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CC9"/>
  <w15:docId w15:val="{15B7B668-A4CC-4BBE-94B9-F776F2E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5B"/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36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421F2"/>
    <w:pPr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  <w:lang w:eastAsia="en-US" w:bidi="ar-SA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Lebenslauf-Haupt">
    <w:name w:val="Lebenslauf - Haupt"/>
    <w:pPr>
      <w:shd w:val="clear" w:color="auto" w:fill="FFFFFF"/>
      <w:spacing w:after="45"/>
    </w:pPr>
    <w:rPr>
      <w:rFonts w:ascii="Arial" w:eastAsia="MS Mincho" w:hAnsi="Arial" w:cs="DejaVu Sans"/>
      <w:color w:val="00000A"/>
      <w:kern w:val="0"/>
      <w:sz w:val="22"/>
      <w:lang w:eastAsia="de-DE" w:bidi="ar-SA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eichen">
    <w:name w:val="Kopfzeile Zeichen"/>
    <w:basedOn w:val="DefaultParagraphFont"/>
  </w:style>
  <w:style w:type="character" w:customStyle="1" w:styleId="FuzeileZeichen">
    <w:name w:val="Fußzeile Zeichen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customStyle="1" w:styleId="Standard1">
    <w:name w:val="Standard1"/>
    <w:link w:val="Standard1Zchn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character" w:customStyle="1" w:styleId="Standard1Zchn">
    <w:name w:val="Standard1 Zchn"/>
    <w:basedOn w:val="DefaultParagraphFont"/>
    <w:link w:val="Standard1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styleId="ListNumber">
    <w:name w:val="List Number"/>
    <w:basedOn w:val="Normal"/>
    <w:autoRedefine/>
    <w:uiPriority w:val="99"/>
    <w:unhideWhenUsed/>
    <w:rsid w:val="0056635B"/>
    <w:pPr>
      <w:numPr>
        <w:numId w:val="11"/>
      </w:numPr>
      <w:tabs>
        <w:tab w:val="clear" w:pos="360"/>
        <w:tab w:val="right" w:leader="dot" w:pos="8222"/>
      </w:tabs>
      <w:suppressAutoHyphens w:val="0"/>
      <w:autoSpaceDN/>
      <w:spacing w:line="276" w:lineRule="auto"/>
      <w:ind w:left="357" w:hanging="357"/>
      <w:contextualSpacing/>
      <w:textAlignment w:val="auto"/>
    </w:pPr>
    <w:rPr>
      <w:rFonts w:ascii="Arial" w:eastAsiaTheme="minorEastAsia" w:hAnsi="Arial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1421F2"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421F2"/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1421F2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Bullet">
    <w:name w:val="List Bullet"/>
    <w:basedOn w:val="Normal"/>
    <w:uiPriority w:val="99"/>
    <w:unhideWhenUsed/>
    <w:rsid w:val="001421F2"/>
    <w:pPr>
      <w:numPr>
        <w:numId w:val="6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2">
    <w:name w:val="List Bullet 2"/>
    <w:basedOn w:val="Normal"/>
    <w:uiPriority w:val="99"/>
    <w:unhideWhenUsed/>
    <w:rsid w:val="001421F2"/>
    <w:pPr>
      <w:numPr>
        <w:numId w:val="8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3">
    <w:name w:val="List Bullet 3"/>
    <w:basedOn w:val="Normal"/>
    <w:uiPriority w:val="99"/>
    <w:unhideWhenUsed/>
    <w:rsid w:val="001421F2"/>
    <w:pPr>
      <w:numPr>
        <w:numId w:val="10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3">
    <w:name w:val="List 3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108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2">
    <w:name w:val="List 2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72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2">
    <w:name w:val="List Number 2"/>
    <w:basedOn w:val="Normal"/>
    <w:uiPriority w:val="99"/>
    <w:unhideWhenUsed/>
    <w:rsid w:val="001421F2"/>
    <w:pPr>
      <w:numPr>
        <w:numId w:val="13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3">
    <w:name w:val="List Number 3"/>
    <w:basedOn w:val="Normal"/>
    <w:uiPriority w:val="99"/>
    <w:unhideWhenUsed/>
    <w:rsid w:val="001421F2"/>
    <w:pPr>
      <w:numPr>
        <w:numId w:val="1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">
    <w:name w:val="List Continue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2">
    <w:name w:val="List Continue 2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3">
    <w:name w:val="List Continue 3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Jochen Mai</dc:creator>
  <cp:lastModifiedBy>vitorhugobz</cp:lastModifiedBy>
  <cp:revision>39</cp:revision>
  <cp:lastPrinted>2021-08-23T05:52:00Z</cp:lastPrinted>
  <dcterms:created xsi:type="dcterms:W3CDTF">2021-08-10T13:33:00Z</dcterms:created>
  <dcterms:modified xsi:type="dcterms:W3CDTF">2021-09-28T17:51:00Z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Karrierebibel.de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